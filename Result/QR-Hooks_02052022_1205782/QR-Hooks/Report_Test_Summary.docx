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168" w:lineRule="auto"/>
        <w:jc w:val="center"/>
      </w:pPr>
      <w:r>
        <w:drawing>
          <wp:inline xmlns:a="http://schemas.openxmlformats.org/drawingml/2006/main" xmlns:pic="http://schemas.openxmlformats.org/drawingml/2006/picture">
            <wp:extent cx="18288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lobe_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14400"/>
                    </a:xfrm>
                    <a:prstGeom prst="rect"/>
                  </pic:spPr>
                </pic:pic>
              </a:graphicData>
            </a:graphic>
          </wp:inline>
        </w:drawing>
        <w:tab/>
        <w:drawing>
          <wp:inline xmlns:a="http://schemas.openxmlformats.org/drawingml/2006/main" xmlns:pic="http://schemas.openxmlformats.org/drawingml/2006/picture">
            <wp:extent cx="1828800" cy="91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chMahindra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  <w:spacing w:line="168" w:lineRule="auto"/>
        <w:jc w:val="center"/>
      </w:pPr>
      <w:r>
        <w:br/>
        <w:t>Test Summary Report</w:t>
      </w:r>
    </w:p>
    <w:p>
      <w:pPr>
        <w:pStyle w:val="Heading1"/>
        <w:spacing w:line="480" w:lineRule="auto"/>
        <w:jc w:val="center"/>
      </w:pPr>
      <w:r>
        <w:t>Total Test Cases : 2      Passed : 2      Failed : 0</w:t>
      </w:r>
    </w:p>
    <w:p>
      <w:pPr>
        <w:spacing w:line="72" w:lineRule="auto"/>
      </w:pPr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  <w:shd w:fill="A9A9A9"/>
          </w:tcPr>
          <w:p>
            <w:r>
              <w:rPr>
                <w:b/>
              </w:rPr>
              <w:t>Test Scenario Sr No</w:t>
            </w:r>
          </w:p>
        </w:tc>
        <w:tc>
          <w:tcPr>
            <w:tcW w:type="dxa" w:w="3053"/>
            <w:shd w:fill="A9A9A9"/>
          </w:tcPr>
          <w:p>
            <w:r>
              <w:rPr>
                <w:b/>
              </w:rPr>
              <w:t>Test Case/Step Desc</w:t>
            </w:r>
          </w:p>
        </w:tc>
        <w:tc>
          <w:tcPr>
            <w:tcW w:type="dxa" w:w="3053"/>
            <w:shd w:fill="A9A9A9"/>
          </w:tcPr>
          <w:p>
            <w:r>
              <w:rPr>
                <w:b/>
              </w:rPr>
              <w:t>Test Case/Step Status</w:t>
            </w:r>
          </w:p>
        </w:tc>
        <w:tc>
          <w:tcPr>
            <w:tcW w:type="dxa" w:w="3053"/>
            <w:shd w:fill="A9A9A9"/>
          </w:tcPr>
          <w:p>
            <w:r>
              <w:rPr>
                <w:b/>
              </w:rPr>
              <w:t>StartTime</w:t>
            </w:r>
          </w:p>
        </w:tc>
        <w:tc>
          <w:tcPr>
            <w:tcW w:type="dxa" w:w="3053"/>
            <w:shd w:fill="A9A9A9"/>
          </w:tcPr>
          <w:p>
            <w:r>
              <w:rPr>
                <w:b/>
              </w:rPr>
              <w:t>EndTime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  <w:shd w:fill="90EE90"/>
          </w:tcPr>
          <w:p>
            <w:r>
              <w:rPr>
                <w:b/>
              </w:rPr>
              <w:t>TC-001 Account Creation</w:t>
            </w:r>
          </w:p>
        </w:tc>
        <w:tc>
          <w:tcPr>
            <w:tcW w:type="dxa" w:w="3053"/>
            <w:shd w:fill="90EE90"/>
          </w:tcPr>
          <w:p>
            <w:r>
              <w:rPr>
                <w:b/>
              </w:rPr>
              <w:t>Account Creation</w:t>
            </w:r>
          </w:p>
        </w:tc>
        <w:tc>
          <w:tcPr>
            <w:tcW w:type="dxa" w:w="3053"/>
            <w:shd w:fill="90EE90"/>
          </w:tcPr>
          <w:p>
            <w:r>
              <w:rPr>
                <w:b/>
              </w:rPr>
              <w:t>Passed</w:t>
            </w:r>
          </w:p>
        </w:tc>
        <w:tc>
          <w:tcPr>
            <w:tcW w:type="dxa" w:w="3053"/>
            <w:shd w:fill="90EE90"/>
          </w:tcPr>
          <w:p>
            <w:r>
              <w:rPr>
                <w:b/>
              </w:rPr>
              <w:t>2022/05/02 12:28:35</w:t>
            </w:r>
          </w:p>
        </w:tc>
        <w:tc>
          <w:tcPr>
            <w:tcW w:type="dxa" w:w="3053"/>
            <w:shd w:fill="90EE90"/>
          </w:tcPr>
          <w:p>
            <w:r>
              <w:rPr>
                <w:b/>
              </w:rPr>
              <w:t>2022/05/02 12:28:39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  <w:shd w:fill="ccccff"/>
          </w:tcPr>
          <w:p>
            <w:r>
              <w:rPr>
                <w:b/>
              </w:rPr>
              <w:t>Test Step No</w:t>
            </w:r>
          </w:p>
        </w:tc>
        <w:tc>
          <w:tcPr>
            <w:tcW w:type="dxa" w:w="3053"/>
            <w:shd w:fill="ccccff"/>
          </w:tcPr>
          <w:p>
            <w:r>
              <w:rPr>
                <w:b/>
              </w:rPr>
              <w:t>Step Desc</w:t>
            </w:r>
          </w:p>
        </w:tc>
        <w:tc>
          <w:tcPr>
            <w:tcW w:type="dxa" w:w="3053"/>
            <w:shd w:fill="ccccff"/>
          </w:tcPr>
          <w:p>
            <w:r>
              <w:rPr>
                <w:b/>
              </w:rPr>
              <w:t>Expected Result</w:t>
            </w:r>
          </w:p>
        </w:tc>
        <w:tc>
          <w:tcPr>
            <w:tcW w:type="dxa" w:w="3053"/>
            <w:shd w:fill="ccccff"/>
          </w:tcPr>
          <w:p>
            <w:r>
              <w:rPr>
                <w:b/>
              </w:rPr>
              <w:t>Actual Result</w:t>
            </w:r>
          </w:p>
        </w:tc>
        <w:tc>
          <w:tcPr>
            <w:tcW w:type="dxa" w:w="3053"/>
            <w:shd w:fill="ccccff"/>
          </w:tcPr>
          <w:p>
            <w:r>
              <w:rPr>
                <w:b/>
              </w:rPr>
              <w:t>Step Status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1</w:t>
            </w:r>
          </w:p>
        </w:tc>
        <w:tc>
          <w:tcPr>
            <w:tcW w:type="dxa" w:w="3053"/>
          </w:tcPr>
          <w:p>
            <w:r>
              <w:t>Entering text 'madhukar.lakkam@globe.com.ph' in 'UserName' text field</w:t>
            </w:r>
          </w:p>
        </w:tc>
        <w:tc>
          <w:tcPr>
            <w:tcW w:type="dxa" w:w="3053"/>
          </w:tcPr>
          <w:p>
            <w:r>
              <w:t>Should able to enter data'madhukar.lakkam@globe.com.ph' into  'UserName' text field</w:t>
            </w:r>
          </w:p>
        </w:tc>
        <w:tc>
          <w:tcPr>
            <w:tcW w:type="dxa" w:w="3053"/>
          </w:tcPr>
          <w:p>
            <w:r>
              <w:t>Entered data'madhukar.lakkam@globe.com.ph' into  'UserName' text field successfully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2</w:t>
            </w:r>
          </w:p>
        </w:tc>
        <w:tc>
          <w:tcPr>
            <w:tcW w:type="dxa" w:w="3053"/>
          </w:tcPr>
          <w:p>
            <w:r>
              <w:t>Entering text 'Lavi@1234' in 'Password' text field</w:t>
            </w:r>
          </w:p>
        </w:tc>
        <w:tc>
          <w:tcPr>
            <w:tcW w:type="dxa" w:w="3053"/>
          </w:tcPr>
          <w:p>
            <w:r>
              <w:t>Should able to enter data'Lavi@1234' into  'Password' text field</w:t>
            </w:r>
          </w:p>
        </w:tc>
        <w:tc>
          <w:tcPr>
            <w:tcW w:type="dxa" w:w="3053"/>
          </w:tcPr>
          <w:p>
            <w:r>
              <w:t>Entered data'Lavi@1234' into  'Password' text field successfully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3</w:t>
            </w:r>
          </w:p>
        </w:tc>
        <w:tc>
          <w:tcPr>
            <w:tcW w:type="dxa" w:w="3053"/>
          </w:tcPr>
          <w:p>
            <w:r>
              <w:t>Click on 'LoginButton'</w:t>
            </w:r>
          </w:p>
        </w:tc>
        <w:tc>
          <w:tcPr>
            <w:tcW w:type="dxa" w:w="3053"/>
          </w:tcPr>
          <w:p>
            <w:r>
              <w:t>Able to click on 'LoginButton' button.</w:t>
            </w:r>
          </w:p>
        </w:tc>
        <w:tc>
          <w:tcPr>
            <w:tcW w:type="dxa" w:w="3053"/>
          </w:tcPr>
          <w:p>
            <w:r>
              <w:t>Clicked on 'LoginButton' button.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4</w:t>
            </w:r>
          </w:p>
        </w:tc>
        <w:tc>
          <w:tcPr>
            <w:tcW w:type="dxa" w:w="3053"/>
          </w:tcPr>
          <w:p>
            <w:r>
              <w:t>Check visibility of locator 'WelcomeButton' in Page 'QRHooksHomePage'</w:t>
            </w:r>
          </w:p>
        </w:tc>
        <w:tc>
          <w:tcPr>
            <w:tcW w:type="dxa" w:w="3053"/>
          </w:tcPr>
          <w:p>
            <w:r>
              <w:t>'WelcomeButton' should be visible on the Application</w:t>
            </w:r>
          </w:p>
        </w:tc>
        <w:tc>
          <w:tcPr>
            <w:tcW w:type="dxa" w:w="3053"/>
          </w:tcPr>
          <w:p>
            <w:r>
              <w:t>'WelcomeButton' is visbile on the page 'QRHooksHomePage'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p>
      <w:pPr>
        <w:spacing w:line="72" w:lineRule="auto"/>
      </w:pPr>
      <w:r>
        <w:br/>
      </w:r>
    </w:p>
    <w:p>
      <w:pPr>
        <w:spacing w:line="72" w:lineRule="auto"/>
        <w:jc w:val="center"/>
      </w:pPr>
      <w:r>
        <w:drawing>
          <wp:inline xmlns:a="http://schemas.openxmlformats.org/drawingml/2006/main" xmlns:pic="http://schemas.openxmlformats.org/drawingml/2006/picture">
            <wp:extent cx="73152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HooksHomePage_WelcomeButton_02052022_120551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72" w:lineRule="auto"/>
      </w:pPr>
      <w:r>
        <w:br/>
      </w:r>
    </w:p>
    <w:p>
      <w:pPr>
        <w:spacing w:line="72" w:lineRule="auto"/>
      </w:pPr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  <w:shd w:fill="A9A9A9"/>
          </w:tcPr>
          <w:p>
            <w:r>
              <w:rPr>
                <w:b/>
              </w:rPr>
              <w:t>Test Scenario Sr No</w:t>
            </w:r>
          </w:p>
        </w:tc>
        <w:tc>
          <w:tcPr>
            <w:tcW w:type="dxa" w:w="3053"/>
            <w:shd w:fill="A9A9A9"/>
          </w:tcPr>
          <w:p>
            <w:r>
              <w:rPr>
                <w:b/>
              </w:rPr>
              <w:t>Test Case/Step Desc</w:t>
            </w:r>
          </w:p>
        </w:tc>
        <w:tc>
          <w:tcPr>
            <w:tcW w:type="dxa" w:w="3053"/>
            <w:shd w:fill="A9A9A9"/>
          </w:tcPr>
          <w:p>
            <w:r>
              <w:rPr>
                <w:b/>
              </w:rPr>
              <w:t>Test Case/Step Status</w:t>
            </w:r>
          </w:p>
        </w:tc>
        <w:tc>
          <w:tcPr>
            <w:tcW w:type="dxa" w:w="3053"/>
            <w:shd w:fill="A9A9A9"/>
          </w:tcPr>
          <w:p>
            <w:r>
              <w:rPr>
                <w:b/>
              </w:rPr>
              <w:t>StartTime</w:t>
            </w:r>
          </w:p>
        </w:tc>
        <w:tc>
          <w:tcPr>
            <w:tcW w:type="dxa" w:w="3053"/>
            <w:shd w:fill="A9A9A9"/>
          </w:tcPr>
          <w:p>
            <w:r>
              <w:rPr>
                <w:b/>
              </w:rPr>
              <w:t>EndTime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  <w:shd w:fill="90EE90"/>
          </w:tcPr>
          <w:p>
            <w:r>
              <w:rPr>
                <w:b/>
              </w:rPr>
              <w:t>TC-009 create group</w:t>
            </w:r>
          </w:p>
        </w:tc>
        <w:tc>
          <w:tcPr>
            <w:tcW w:type="dxa" w:w="3053"/>
            <w:shd w:fill="90EE90"/>
          </w:tcPr>
          <w:p>
            <w:r>
              <w:rPr>
                <w:b/>
              </w:rPr>
              <w:t>user able to create the group</w:t>
            </w:r>
          </w:p>
        </w:tc>
        <w:tc>
          <w:tcPr>
            <w:tcW w:type="dxa" w:w="3053"/>
            <w:shd w:fill="90EE90"/>
          </w:tcPr>
          <w:p>
            <w:r>
              <w:rPr>
                <w:b/>
              </w:rPr>
              <w:t>Passed</w:t>
            </w:r>
          </w:p>
        </w:tc>
        <w:tc>
          <w:tcPr>
            <w:tcW w:type="dxa" w:w="3053"/>
            <w:shd w:fill="90EE90"/>
          </w:tcPr>
          <w:p>
            <w:r>
              <w:rPr>
                <w:b/>
              </w:rPr>
              <w:t>2022/05/02 12:28:39</w:t>
            </w:r>
          </w:p>
        </w:tc>
        <w:tc>
          <w:tcPr>
            <w:tcW w:type="dxa" w:w="3053"/>
            <w:shd w:fill="90EE90"/>
          </w:tcPr>
          <w:p>
            <w:r>
              <w:rPr>
                <w:b/>
              </w:rPr>
              <w:t>2022/05/02 12:28:48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  <w:shd w:fill="ccccff"/>
          </w:tcPr>
          <w:p>
            <w:r>
              <w:rPr>
                <w:b/>
              </w:rPr>
              <w:t>Test Step No</w:t>
            </w:r>
          </w:p>
        </w:tc>
        <w:tc>
          <w:tcPr>
            <w:tcW w:type="dxa" w:w="3053"/>
            <w:shd w:fill="ccccff"/>
          </w:tcPr>
          <w:p>
            <w:r>
              <w:rPr>
                <w:b/>
              </w:rPr>
              <w:t>Step Desc</w:t>
            </w:r>
          </w:p>
        </w:tc>
        <w:tc>
          <w:tcPr>
            <w:tcW w:type="dxa" w:w="3053"/>
            <w:shd w:fill="ccccff"/>
          </w:tcPr>
          <w:p>
            <w:r>
              <w:rPr>
                <w:b/>
              </w:rPr>
              <w:t>Expected Result</w:t>
            </w:r>
          </w:p>
        </w:tc>
        <w:tc>
          <w:tcPr>
            <w:tcW w:type="dxa" w:w="3053"/>
            <w:shd w:fill="ccccff"/>
          </w:tcPr>
          <w:p>
            <w:r>
              <w:rPr>
                <w:b/>
              </w:rPr>
              <w:t>Actual Result</w:t>
            </w:r>
          </w:p>
        </w:tc>
        <w:tc>
          <w:tcPr>
            <w:tcW w:type="dxa" w:w="3053"/>
            <w:shd w:fill="ccccff"/>
          </w:tcPr>
          <w:p>
            <w:r>
              <w:rPr>
                <w:b/>
              </w:rPr>
              <w:t>Step Status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1</w:t>
            </w:r>
          </w:p>
        </w:tc>
        <w:tc>
          <w:tcPr>
            <w:tcW w:type="dxa" w:w="3053"/>
          </w:tcPr>
          <w:p>
            <w:r>
              <w:t>Check visibility of locator 'GroupText' in Page 'QRHooksHomePage'</w:t>
            </w:r>
          </w:p>
        </w:tc>
        <w:tc>
          <w:tcPr>
            <w:tcW w:type="dxa" w:w="3053"/>
          </w:tcPr>
          <w:p>
            <w:r>
              <w:t>'GroupText' should be visible on the Application</w:t>
            </w:r>
          </w:p>
        </w:tc>
        <w:tc>
          <w:tcPr>
            <w:tcW w:type="dxa" w:w="3053"/>
          </w:tcPr>
          <w:p>
            <w:r>
              <w:t>'GroupText' is visbile on the page 'QRHooksHomePage'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2</w:t>
            </w:r>
          </w:p>
        </w:tc>
        <w:tc>
          <w:tcPr>
            <w:tcW w:type="dxa" w:w="3053"/>
          </w:tcPr>
          <w:p>
            <w:r>
              <w:t>Click on 'CreateNewGroupButton'</w:t>
            </w:r>
          </w:p>
        </w:tc>
        <w:tc>
          <w:tcPr>
            <w:tcW w:type="dxa" w:w="3053"/>
          </w:tcPr>
          <w:p>
            <w:r>
              <w:t>Able to click on 'CreateNewGroupButton' button.</w:t>
            </w:r>
          </w:p>
        </w:tc>
        <w:tc>
          <w:tcPr>
            <w:tcW w:type="dxa" w:w="3053"/>
          </w:tcPr>
          <w:p>
            <w:r>
              <w:t>Clicked on 'CreateNewGroupButton' button.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3</w:t>
            </w:r>
          </w:p>
        </w:tc>
        <w:tc>
          <w:tcPr>
            <w:tcW w:type="dxa" w:w="3053"/>
          </w:tcPr>
          <w:p>
            <w:r>
              <w:t>Click on 'SaveButton'</w:t>
            </w:r>
          </w:p>
        </w:tc>
        <w:tc>
          <w:tcPr>
            <w:tcW w:type="dxa" w:w="3053"/>
          </w:tcPr>
          <w:p>
            <w:r>
              <w:t>Able to click on 'SaveButton' button.</w:t>
            </w:r>
          </w:p>
        </w:tc>
        <w:tc>
          <w:tcPr>
            <w:tcW w:type="dxa" w:w="3053"/>
          </w:tcPr>
          <w:p>
            <w:r>
              <w:t>Clicked on 'SaveButton' button.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4</w:t>
            </w:r>
          </w:p>
        </w:tc>
        <w:tc>
          <w:tcPr>
            <w:tcW w:type="dxa" w:w="3053"/>
          </w:tcPr>
          <w:p>
            <w:r>
              <w:t>Check visibility of locator 'GrooupNameRequired' in Page 'CreateNewGroupPopUpWindow'</w:t>
            </w:r>
          </w:p>
        </w:tc>
        <w:tc>
          <w:tcPr>
            <w:tcW w:type="dxa" w:w="3053"/>
          </w:tcPr>
          <w:p>
            <w:r>
              <w:t>'GrooupNameRequired' should be visible on the Application</w:t>
            </w:r>
          </w:p>
        </w:tc>
        <w:tc>
          <w:tcPr>
            <w:tcW w:type="dxa" w:w="3053"/>
          </w:tcPr>
          <w:p>
            <w:r>
              <w:t>'GrooupNameRequired' is visbile on the page 'CreateNewGroupPopUpWindow'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p>
      <w:pPr>
        <w:spacing w:line="72" w:lineRule="auto"/>
      </w:pPr>
      <w:r>
        <w:br/>
      </w:r>
    </w:p>
    <w:p>
      <w:pPr>
        <w:spacing w:line="72" w:lineRule="auto"/>
        <w:jc w:val="center"/>
      </w:pPr>
      <w:r>
        <w:drawing>
          <wp:inline xmlns:a="http://schemas.openxmlformats.org/drawingml/2006/main" xmlns:pic="http://schemas.openxmlformats.org/drawingml/2006/picture">
            <wp:extent cx="7315200" cy="3657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reateNewGroupPopUpWindow_GrooupNameRequired_02052022_120583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72" w:lineRule="auto"/>
      </w:pPr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5</w:t>
            </w:r>
          </w:p>
        </w:tc>
        <w:tc>
          <w:tcPr>
            <w:tcW w:type="dxa" w:w="3053"/>
          </w:tcPr>
          <w:p>
            <w:r>
              <w:t>Click on 'CancelButton'</w:t>
            </w:r>
          </w:p>
        </w:tc>
        <w:tc>
          <w:tcPr>
            <w:tcW w:type="dxa" w:w="3053"/>
          </w:tcPr>
          <w:p>
            <w:r>
              <w:t>Able to click on 'CancelButton' button.</w:t>
            </w:r>
          </w:p>
        </w:tc>
        <w:tc>
          <w:tcPr>
            <w:tcW w:type="dxa" w:w="3053"/>
          </w:tcPr>
          <w:p>
            <w:r>
              <w:t>Clicked on 'CancelButton' button.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6</w:t>
            </w:r>
          </w:p>
        </w:tc>
        <w:tc>
          <w:tcPr>
            <w:tcW w:type="dxa" w:w="3053"/>
          </w:tcPr>
          <w:p>
            <w:r>
              <w:t>Click on 'CreateNewGroupButton'</w:t>
            </w:r>
          </w:p>
        </w:tc>
        <w:tc>
          <w:tcPr>
            <w:tcW w:type="dxa" w:w="3053"/>
          </w:tcPr>
          <w:p>
            <w:r>
              <w:t>Able to click on 'CreateNewGroupButton' button.</w:t>
            </w:r>
          </w:p>
        </w:tc>
        <w:tc>
          <w:tcPr>
            <w:tcW w:type="dxa" w:w="3053"/>
          </w:tcPr>
          <w:p>
            <w:r>
              <w:t>Clicked on 'CreateNewGroupButton' button.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7</w:t>
            </w:r>
          </w:p>
        </w:tc>
        <w:tc>
          <w:tcPr>
            <w:tcW w:type="dxa" w:w="3053"/>
          </w:tcPr>
          <w:p>
            <w:r>
              <w:t>Click on 'groupnameTextfield'</w:t>
            </w:r>
          </w:p>
        </w:tc>
        <w:tc>
          <w:tcPr>
            <w:tcW w:type="dxa" w:w="3053"/>
          </w:tcPr>
          <w:p>
            <w:r>
              <w:t>Able to click on 'groupnameTextfield' button.</w:t>
            </w:r>
          </w:p>
        </w:tc>
        <w:tc>
          <w:tcPr>
            <w:tcW w:type="dxa" w:w="3053"/>
          </w:tcPr>
          <w:p>
            <w:r>
              <w:t>Clicked on 'groupnameTextfield' button.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8</w:t>
            </w:r>
          </w:p>
        </w:tc>
        <w:tc>
          <w:tcPr>
            <w:tcW w:type="dxa" w:w="3053"/>
          </w:tcPr>
          <w:p>
            <w:r>
              <w:t>Entering text 'Globe05022022122835pm' in 'groupnameTextfield' text field</w:t>
            </w:r>
          </w:p>
        </w:tc>
        <w:tc>
          <w:tcPr>
            <w:tcW w:type="dxa" w:w="3053"/>
          </w:tcPr>
          <w:p>
            <w:r>
              <w:t>Should able to enter data'Globe05022022122835pm' into  'groupnameTextfield' text field</w:t>
            </w:r>
          </w:p>
        </w:tc>
        <w:tc>
          <w:tcPr>
            <w:tcW w:type="dxa" w:w="3053"/>
          </w:tcPr>
          <w:p>
            <w:r>
              <w:t>Entered data'Globe05022022122835pm' into  'groupnameTextfield' text field successfully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9</w:t>
            </w:r>
          </w:p>
        </w:tc>
        <w:tc>
          <w:tcPr>
            <w:tcW w:type="dxa" w:w="3053"/>
          </w:tcPr>
          <w:p>
            <w:r>
              <w:t>Check visibility of locator 'Desciption' in Page 'CreateNewGroupPopUpWindow'</w:t>
            </w:r>
          </w:p>
        </w:tc>
        <w:tc>
          <w:tcPr>
            <w:tcW w:type="dxa" w:w="3053"/>
          </w:tcPr>
          <w:p>
            <w:r>
              <w:t>'Desciption' should be visible on the Application</w:t>
            </w:r>
          </w:p>
        </w:tc>
        <w:tc>
          <w:tcPr>
            <w:tcW w:type="dxa" w:w="3053"/>
          </w:tcPr>
          <w:p>
            <w:r>
              <w:t>'Desciption' is visbile on the page 'CreateNewGroupPopUpWindow'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10</w:t>
            </w:r>
          </w:p>
        </w:tc>
        <w:tc>
          <w:tcPr>
            <w:tcW w:type="dxa" w:w="3053"/>
          </w:tcPr>
          <w:p>
            <w:r>
              <w:t>Entering text 'User going to create the new group' in 'groupDescriptionField' text field</w:t>
            </w:r>
          </w:p>
        </w:tc>
        <w:tc>
          <w:tcPr>
            <w:tcW w:type="dxa" w:w="3053"/>
          </w:tcPr>
          <w:p>
            <w:r>
              <w:t>Should able to enter data'User going to create the new group' into  'groupDescriptionField' text field</w:t>
            </w:r>
          </w:p>
        </w:tc>
        <w:tc>
          <w:tcPr>
            <w:tcW w:type="dxa" w:w="3053"/>
          </w:tcPr>
          <w:p>
            <w:r>
              <w:t>Entered data'User going to create the new group' into  'groupDescriptionField' text field successfully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11</w:t>
            </w:r>
          </w:p>
        </w:tc>
        <w:tc>
          <w:tcPr>
            <w:tcW w:type="dxa" w:w="3053"/>
          </w:tcPr>
          <w:p>
            <w:r>
              <w:t>Check visibility of locator 'Nest Under' in Page 'CreateNewGroupPopUpWindow'</w:t>
            </w:r>
          </w:p>
        </w:tc>
        <w:tc>
          <w:tcPr>
            <w:tcW w:type="dxa" w:w="3053"/>
          </w:tcPr>
          <w:p>
            <w:r>
              <w:t>'Nest Under' should be visible on the Application</w:t>
            </w:r>
          </w:p>
        </w:tc>
        <w:tc>
          <w:tcPr>
            <w:tcW w:type="dxa" w:w="3053"/>
          </w:tcPr>
          <w:p>
            <w:r>
              <w:t>'Nest Under' is visbile on the page 'CreateNewGroupPopUpWindow'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12</w:t>
            </w:r>
          </w:p>
        </w:tc>
        <w:tc>
          <w:tcPr>
            <w:tcW w:type="dxa" w:w="3053"/>
          </w:tcPr>
          <w:p>
            <w:r>
              <w:t>Check visibility of locator 'DescriptionLegnth' in Page 'CreateNewGroupPopUpWindow'</w:t>
            </w:r>
          </w:p>
        </w:tc>
        <w:tc>
          <w:tcPr>
            <w:tcW w:type="dxa" w:w="3053"/>
          </w:tcPr>
          <w:p>
            <w:r>
              <w:t>'DescriptionLegnth' should be visible on the Application</w:t>
            </w:r>
          </w:p>
        </w:tc>
        <w:tc>
          <w:tcPr>
            <w:tcW w:type="dxa" w:w="3053"/>
          </w:tcPr>
          <w:p>
            <w:r>
              <w:t>'DescriptionLegnth' is visbile on the page 'CreateNewGroupPopUpWindow'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p>
      <w:pPr>
        <w:spacing w:line="72" w:lineRule="auto"/>
      </w:pPr>
      <w:r>
        <w:br/>
      </w:r>
    </w:p>
    <w:p>
      <w:pPr>
        <w:spacing w:line="72" w:lineRule="auto"/>
        <w:jc w:val="center"/>
      </w:pPr>
      <w:r>
        <w:drawing>
          <wp:inline xmlns:a="http://schemas.openxmlformats.org/drawingml/2006/main" xmlns:pic="http://schemas.openxmlformats.org/drawingml/2006/picture">
            <wp:extent cx="7315200" cy="3657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reateNewGroupPopUpWindow_DescriptionLegnth_02052022_120536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72" w:lineRule="auto"/>
      </w:pPr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13</w:t>
            </w:r>
          </w:p>
        </w:tc>
        <w:tc>
          <w:tcPr>
            <w:tcW w:type="dxa" w:w="3053"/>
          </w:tcPr>
          <w:p>
            <w:r>
              <w:t>Check visibility of locator 'SaveButton' in Page 'CreateNewGroupPopUpWindow'</w:t>
            </w:r>
          </w:p>
        </w:tc>
        <w:tc>
          <w:tcPr>
            <w:tcW w:type="dxa" w:w="3053"/>
          </w:tcPr>
          <w:p>
            <w:r>
              <w:t>'SaveButton' should be visible on the Application</w:t>
            </w:r>
          </w:p>
        </w:tc>
        <w:tc>
          <w:tcPr>
            <w:tcW w:type="dxa" w:w="3053"/>
          </w:tcPr>
          <w:p>
            <w:r>
              <w:t>'SaveButton' is visbile on the page 'CreateNewGroupPopUpWindow'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14</w:t>
            </w:r>
          </w:p>
        </w:tc>
        <w:tc>
          <w:tcPr>
            <w:tcW w:type="dxa" w:w="3053"/>
          </w:tcPr>
          <w:p>
            <w:r>
              <w:t>Click on 'SaveButton'</w:t>
            </w:r>
          </w:p>
        </w:tc>
        <w:tc>
          <w:tcPr>
            <w:tcW w:type="dxa" w:w="3053"/>
          </w:tcPr>
          <w:p>
            <w:r>
              <w:t>Able to click on 'SaveButton' button.</w:t>
            </w:r>
          </w:p>
        </w:tc>
        <w:tc>
          <w:tcPr>
            <w:tcW w:type="dxa" w:w="3053"/>
          </w:tcPr>
          <w:p>
            <w:r>
              <w:t>Clicked on 'SaveButton' button.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15</w:t>
            </w:r>
          </w:p>
        </w:tc>
        <w:tc>
          <w:tcPr>
            <w:tcW w:type="dxa" w:w="3053"/>
          </w:tcPr>
          <w:p>
            <w:r>
              <w:t>Check visibility of locator 'GroupcreatedSuccessMessage' in Page 'QRHooksHomePage'</w:t>
            </w:r>
          </w:p>
        </w:tc>
        <w:tc>
          <w:tcPr>
            <w:tcW w:type="dxa" w:w="3053"/>
          </w:tcPr>
          <w:p>
            <w:r>
              <w:t>'GroupcreatedSuccessMessage' should be visible on the Application</w:t>
            </w:r>
          </w:p>
        </w:tc>
        <w:tc>
          <w:tcPr>
            <w:tcW w:type="dxa" w:w="3053"/>
          </w:tcPr>
          <w:p>
            <w:r>
              <w:t>'GroupcreatedSuccessMessage' is visbile on the page 'QRHooksHomePage'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p>
      <w:pPr>
        <w:spacing w:line="72" w:lineRule="auto"/>
      </w:pPr>
      <w:r>
        <w:br/>
      </w:r>
    </w:p>
    <w:p>
      <w:pPr>
        <w:spacing w:line="72" w:lineRule="auto"/>
        <w:jc w:val="center"/>
      </w:pPr>
      <w:r>
        <w:drawing>
          <wp:inline xmlns:a="http://schemas.openxmlformats.org/drawingml/2006/main" xmlns:pic="http://schemas.openxmlformats.org/drawingml/2006/picture">
            <wp:extent cx="7315200" cy="3657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HooksHomePage_GroupcreatedSuccessMessage_02052022_120596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72" w:lineRule="auto"/>
      </w:pPr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16</w:t>
            </w:r>
          </w:p>
        </w:tc>
        <w:tc>
          <w:tcPr>
            <w:tcW w:type="dxa" w:w="3053"/>
          </w:tcPr>
          <w:p>
            <w:r>
              <w:t>Entering text 'Globe05022022122835pm' in 'SearchBar' text field</w:t>
            </w:r>
          </w:p>
        </w:tc>
        <w:tc>
          <w:tcPr>
            <w:tcW w:type="dxa" w:w="3053"/>
          </w:tcPr>
          <w:p>
            <w:r>
              <w:t>Should able to enter data'Globe05022022122835pm' into  'SearchBar' text field</w:t>
            </w:r>
          </w:p>
        </w:tc>
        <w:tc>
          <w:tcPr>
            <w:tcW w:type="dxa" w:w="3053"/>
          </w:tcPr>
          <w:p>
            <w:r>
              <w:t>Entered data'Globe05022022122835pm' into  'SearchBar' text field successfully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17</w:t>
            </w:r>
          </w:p>
        </w:tc>
        <w:tc>
          <w:tcPr>
            <w:tcW w:type="dxa" w:w="3053"/>
          </w:tcPr>
          <w:p>
            <w:r>
              <w:t>Check visibility of locator 'Globe05022022122835pm' in Page 'Edit Profile'</w:t>
            </w:r>
          </w:p>
        </w:tc>
        <w:tc>
          <w:tcPr>
            <w:tcW w:type="dxa" w:w="3053"/>
          </w:tcPr>
          <w:p>
            <w:r>
              <w:t>'Globe05022022122835pm' should be visible on the Application</w:t>
            </w:r>
          </w:p>
        </w:tc>
        <w:tc>
          <w:tcPr>
            <w:tcW w:type="dxa" w:w="3053"/>
          </w:tcPr>
          <w:p>
            <w:r>
              <w:t>'Globe05022022122835pm' is visbile on the page 'Edit Profile'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p>
      <w:pPr>
        <w:spacing w:line="72" w:lineRule="auto"/>
      </w:pPr>
      <w:r>
        <w:br/>
      </w:r>
    </w:p>
    <w:p>
      <w:pPr>
        <w:spacing w:line="72" w:lineRule="auto"/>
        <w:jc w:val="center"/>
      </w:pPr>
      <w:r>
        <w:drawing>
          <wp:inline xmlns:a="http://schemas.openxmlformats.org/drawingml/2006/main" xmlns:pic="http://schemas.openxmlformats.org/drawingml/2006/picture">
            <wp:extent cx="7315200" cy="36576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HooksHomePage_SearchBar_02052022_1205745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72" w:lineRule="auto"/>
      </w:pPr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/>
          </w:p>
        </w:tc>
        <w:tc>
          <w:tcPr>
            <w:tcW w:type="dxa" w:w="3053"/>
          </w:tcPr>
          <w:p/>
        </w:tc>
        <w:tc>
          <w:tcPr>
            <w:tcW w:type="dxa" w:w="3053"/>
          </w:tcPr>
          <w:p/>
        </w:tc>
        <w:tc>
          <w:tcPr>
            <w:tcW w:type="dxa" w:w="3053"/>
          </w:tcPr>
          <w:p/>
        </w:tc>
        <w:tc>
          <w:tcPr>
            <w:tcW w:type="dxa" w:w="3053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18</w:t>
            </w:r>
          </w:p>
        </w:tc>
        <w:tc>
          <w:tcPr>
            <w:tcW w:type="dxa" w:w="3053"/>
          </w:tcPr>
          <w:p>
            <w:r>
              <w:t>Click on 'Batch ADD QR Code'</w:t>
            </w:r>
          </w:p>
        </w:tc>
        <w:tc>
          <w:tcPr>
            <w:tcW w:type="dxa" w:w="3053"/>
          </w:tcPr>
          <w:p>
            <w:r>
              <w:t>Able to click on 'Batch ADD QR Code' button.</w:t>
            </w:r>
          </w:p>
        </w:tc>
        <w:tc>
          <w:tcPr>
            <w:tcW w:type="dxa" w:w="3053"/>
          </w:tcPr>
          <w:p>
            <w:r>
              <w:t>Clicked on 'Batch ADD QR Code' button.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19</w:t>
            </w:r>
          </w:p>
        </w:tc>
        <w:tc>
          <w:tcPr>
            <w:tcW w:type="dxa" w:w="3053"/>
          </w:tcPr>
          <w:p>
            <w:r>
              <w:t>Check visibility of locator 'BatchCreationText' in Page 'CreateBatchFilePage'</w:t>
            </w:r>
          </w:p>
        </w:tc>
        <w:tc>
          <w:tcPr>
            <w:tcW w:type="dxa" w:w="3053"/>
          </w:tcPr>
          <w:p>
            <w:r>
              <w:t>'BatchCreationText' should be visible on the Application</w:t>
            </w:r>
          </w:p>
        </w:tc>
        <w:tc>
          <w:tcPr>
            <w:tcW w:type="dxa" w:w="3053"/>
          </w:tcPr>
          <w:p>
            <w:r>
              <w:t>'BatchCreationText' is visbile on the page 'CreateBatchFilePage'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20</w:t>
            </w:r>
          </w:p>
        </w:tc>
        <w:tc>
          <w:tcPr>
            <w:tcW w:type="dxa" w:w="3053"/>
          </w:tcPr>
          <w:p>
            <w:r>
              <w:t>Check visibility of locator 'DowloadTemplateText' in Page 'CreateBatchFilePage'</w:t>
            </w:r>
          </w:p>
        </w:tc>
        <w:tc>
          <w:tcPr>
            <w:tcW w:type="dxa" w:w="3053"/>
          </w:tcPr>
          <w:p>
            <w:r>
              <w:t>'DowloadTemplateText' should be visible on the Application</w:t>
            </w:r>
          </w:p>
        </w:tc>
        <w:tc>
          <w:tcPr>
            <w:tcW w:type="dxa" w:w="3053"/>
          </w:tcPr>
          <w:p>
            <w:r>
              <w:t>'DowloadTemplateText' is visbile on the page 'CreateBatchFilePage'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21</w:t>
            </w:r>
          </w:p>
        </w:tc>
        <w:tc>
          <w:tcPr>
            <w:tcW w:type="dxa" w:w="3053"/>
          </w:tcPr>
          <w:p>
            <w:r>
              <w:t>Click on 'DowloadQRCodeTemplateText'</w:t>
            </w:r>
          </w:p>
        </w:tc>
        <w:tc>
          <w:tcPr>
            <w:tcW w:type="dxa" w:w="3053"/>
          </w:tcPr>
          <w:p>
            <w:r>
              <w:t>Able to click on 'DowloadQRCodeTemplateText' button.</w:t>
            </w:r>
          </w:p>
        </w:tc>
        <w:tc>
          <w:tcPr>
            <w:tcW w:type="dxa" w:w="3053"/>
          </w:tcPr>
          <w:p>
            <w:r>
              <w:t>Clicked on 'DowloadQRCodeTemplateText' button.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22</w:t>
            </w:r>
          </w:p>
        </w:tc>
        <w:tc>
          <w:tcPr>
            <w:tcW w:type="dxa" w:w="3053"/>
          </w:tcPr>
          <w:p>
            <w:r>
              <w:t>Check visibility of locator 'UploadFileText' in Page 'CreateBatchFilePage'</w:t>
            </w:r>
          </w:p>
        </w:tc>
        <w:tc>
          <w:tcPr>
            <w:tcW w:type="dxa" w:w="3053"/>
          </w:tcPr>
          <w:p>
            <w:r>
              <w:t>'UploadFileText' should be visible on the Application</w:t>
            </w:r>
          </w:p>
        </w:tc>
        <w:tc>
          <w:tcPr>
            <w:tcW w:type="dxa" w:w="3053"/>
          </w:tcPr>
          <w:p>
            <w:r>
              <w:t>'UploadFileText' is visbile on the page 'CreateBatchFilePage'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23</w:t>
            </w:r>
          </w:p>
        </w:tc>
        <w:tc>
          <w:tcPr>
            <w:tcW w:type="dxa" w:w="3053"/>
          </w:tcPr>
          <w:p>
            <w:r>
              <w:t>Dowload the QR hooks batch template</w:t>
            </w:r>
          </w:p>
        </w:tc>
        <w:tc>
          <w:tcPr>
            <w:tcW w:type="dxa" w:w="3053"/>
          </w:tcPr>
          <w:p>
            <w:r>
              <w:t>user should be able to dowload the QR hooks batch template</w:t>
            </w:r>
          </w:p>
        </w:tc>
        <w:tc>
          <w:tcPr>
            <w:tcW w:type="dxa" w:w="3053"/>
          </w:tcPr>
          <w:p>
            <w:r>
              <w:t>User is able to dowload the QR hooks batch template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24</w:t>
            </w:r>
          </w:p>
        </w:tc>
        <w:tc>
          <w:tcPr>
            <w:tcW w:type="dxa" w:w="3053"/>
          </w:tcPr>
          <w:p>
            <w:r>
              <w:t>Click on 'UploadQRText'</w:t>
            </w:r>
          </w:p>
        </w:tc>
        <w:tc>
          <w:tcPr>
            <w:tcW w:type="dxa" w:w="3053"/>
          </w:tcPr>
          <w:p>
            <w:r>
              <w:t>Able to click on 'UploadQRText' button.</w:t>
            </w:r>
          </w:p>
        </w:tc>
        <w:tc>
          <w:tcPr>
            <w:tcW w:type="dxa" w:w="3053"/>
          </w:tcPr>
          <w:p>
            <w:r>
              <w:t>Clicked on 'UploadQRText' button.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25</w:t>
            </w:r>
          </w:p>
        </w:tc>
        <w:tc>
          <w:tcPr>
            <w:tcW w:type="dxa" w:w="3053"/>
          </w:tcPr>
          <w:p>
            <w:r>
              <w:t>Click on 'GenerateQRCodeButton'</w:t>
            </w:r>
          </w:p>
        </w:tc>
        <w:tc>
          <w:tcPr>
            <w:tcW w:type="dxa" w:w="3053"/>
          </w:tcPr>
          <w:p>
            <w:r>
              <w:t>Able to click on 'GenerateQRCodeButton' button.</w:t>
            </w:r>
          </w:p>
        </w:tc>
        <w:tc>
          <w:tcPr>
            <w:tcW w:type="dxa" w:w="3053"/>
          </w:tcPr>
          <w:p>
            <w:r>
              <w:t>Clicked on 'GenerateQRCodeButton' button.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26</w:t>
            </w:r>
          </w:p>
        </w:tc>
        <w:tc>
          <w:tcPr>
            <w:tcW w:type="dxa" w:w="3053"/>
          </w:tcPr>
          <w:p>
            <w:r>
              <w:t>Check visibility of locator 'BatchQRCodeSuccessMessage' in Page 'CreateQRCodepageBatch'</w:t>
            </w:r>
          </w:p>
        </w:tc>
        <w:tc>
          <w:tcPr>
            <w:tcW w:type="dxa" w:w="3053"/>
          </w:tcPr>
          <w:p>
            <w:r>
              <w:t>'BatchQRCodeSuccessMessage' should be visible on the Application</w:t>
            </w:r>
          </w:p>
        </w:tc>
        <w:tc>
          <w:tcPr>
            <w:tcW w:type="dxa" w:w="3053"/>
          </w:tcPr>
          <w:p>
            <w:r>
              <w:t>'BatchQRCodeSuccessMessage' is visbile on the page 'CreateQRCodepageBatch'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27</w:t>
            </w:r>
          </w:p>
        </w:tc>
        <w:tc>
          <w:tcPr>
            <w:tcW w:type="dxa" w:w="3053"/>
          </w:tcPr>
          <w:p>
            <w:r>
              <w:t>Click on 'GoToHomeButton'</w:t>
            </w:r>
          </w:p>
        </w:tc>
        <w:tc>
          <w:tcPr>
            <w:tcW w:type="dxa" w:w="3053"/>
          </w:tcPr>
          <w:p>
            <w:r>
              <w:t>Able to click on 'GoToHomeButton' button.</w:t>
            </w:r>
          </w:p>
        </w:tc>
        <w:tc>
          <w:tcPr>
            <w:tcW w:type="dxa" w:w="3053"/>
          </w:tcPr>
          <w:p>
            <w:r>
              <w:t>Clicked on 'GoToHomeButton' button.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28</w:t>
            </w:r>
          </w:p>
        </w:tc>
        <w:tc>
          <w:tcPr>
            <w:tcW w:type="dxa" w:w="3053"/>
          </w:tcPr>
          <w:p>
            <w:r>
              <w:t>Check visibility of locator 'GroupText' in Page 'QRHooksHomePage'</w:t>
            </w:r>
          </w:p>
        </w:tc>
        <w:tc>
          <w:tcPr>
            <w:tcW w:type="dxa" w:w="3053"/>
          </w:tcPr>
          <w:p>
            <w:r>
              <w:t>'GroupText' should be visible on the Application</w:t>
            </w:r>
          </w:p>
        </w:tc>
        <w:tc>
          <w:tcPr>
            <w:tcW w:type="dxa" w:w="3053"/>
          </w:tcPr>
          <w:p>
            <w:r>
              <w:t>'GroupText' is visbile on the page 'QRHooksHomePage'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29</w:t>
            </w:r>
          </w:p>
        </w:tc>
        <w:tc>
          <w:tcPr>
            <w:tcW w:type="dxa" w:w="3053"/>
          </w:tcPr>
          <w:p>
            <w:r>
              <w:t>Entering text 'Globe05022022122835pm' in 'SearchBar' text field</w:t>
            </w:r>
          </w:p>
        </w:tc>
        <w:tc>
          <w:tcPr>
            <w:tcW w:type="dxa" w:w="3053"/>
          </w:tcPr>
          <w:p>
            <w:r>
              <w:t>Should able to enter data'Globe05022022122835pm' into  'SearchBar' text field</w:t>
            </w:r>
          </w:p>
        </w:tc>
        <w:tc>
          <w:tcPr>
            <w:tcW w:type="dxa" w:w="3053"/>
          </w:tcPr>
          <w:p>
            <w:r>
              <w:t>Entered data'Globe05022022122835pm' into  'SearchBar' text field successfully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30</w:t>
            </w:r>
          </w:p>
        </w:tc>
        <w:tc>
          <w:tcPr>
            <w:tcW w:type="dxa" w:w="3053"/>
          </w:tcPr>
          <w:p>
            <w:r>
              <w:t>Check visibility of locator 'Globe05022022122835pm' in Page 'Edit Profile'</w:t>
            </w:r>
          </w:p>
        </w:tc>
        <w:tc>
          <w:tcPr>
            <w:tcW w:type="dxa" w:w="3053"/>
          </w:tcPr>
          <w:p>
            <w:r>
              <w:t>'Globe05022022122835pm' should be visible on the Application</w:t>
            </w:r>
          </w:p>
        </w:tc>
        <w:tc>
          <w:tcPr>
            <w:tcW w:type="dxa" w:w="3053"/>
          </w:tcPr>
          <w:p>
            <w:r>
              <w:t>'Globe05022022122835pm' is visbile on the page 'Edit Profile'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31</w:t>
            </w:r>
          </w:p>
        </w:tc>
        <w:tc>
          <w:tcPr>
            <w:tcW w:type="dxa" w:w="3053"/>
          </w:tcPr>
          <w:p>
            <w:r>
              <w:t>Generating multiple QR codes using batch file</w:t>
            </w:r>
          </w:p>
        </w:tc>
        <w:tc>
          <w:tcPr>
            <w:tcW w:type="dxa" w:w="3053"/>
          </w:tcPr>
          <w:p>
            <w:r>
              <w:t>user should be able to see the QR Codes in group page</w:t>
            </w:r>
          </w:p>
        </w:tc>
        <w:tc>
          <w:tcPr>
            <w:tcW w:type="dxa" w:w="3053"/>
          </w:tcPr>
          <w:p>
            <w:r>
              <w:t>user is able to see the  Qr codes in group page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p>
      <w:pPr>
        <w:spacing w:line="72" w:lineRule="auto"/>
      </w:pPr>
      <w:r>
        <w:br/>
      </w:r>
    </w:p>
    <w:p>
      <w:pPr>
        <w:spacing w:line="72" w:lineRule="auto"/>
        <w:jc w:val="center"/>
      </w:pPr>
      <w:r>
        <w:drawing>
          <wp:inline xmlns:a="http://schemas.openxmlformats.org/drawingml/2006/main" xmlns:pic="http://schemas.openxmlformats.org/drawingml/2006/picture">
            <wp:extent cx="7315200" cy="36576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HooksHomePage_SearchBar_02052022_120535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72" w:lineRule="auto"/>
      </w:pPr>
      <w:r>
        <w:br/>
      </w:r>
    </w:p>
    <w:sectPr w:rsidR="00FC693F" w:rsidRPr="0006063C" w:rsidSect="00034616">
      <w:pgSz w:w="15840" w:h="24480" w:orient="landscape"/>
      <w:pgMar w:top="72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2" Type="http://schemas.openxmlformats.org/officeDocument/2006/relationships/image" Target="media/image4.png"/><Relationship Id="rId10" Type="http://schemas.openxmlformats.org/officeDocument/2006/relationships/image" Target="media/image2.jpe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3" Type="http://schemas.openxmlformats.org/officeDocument/2006/relationships/image" Target="media/image5.png"/><Relationship Id="rId11" Type="http://schemas.openxmlformats.org/officeDocument/2006/relationships/image" Target="media/image3.png"/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